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Doc edited 23:58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FE18A6"/>
    <w:rsid w:val="3EEE2451"/>
    <w:rsid w:val="632B5754"/>
    <w:rsid w:val="6F3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pacing w:val="0"/>
      <w:sz w:val="16"/>
      <w:szCs w:val="1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2023-09-19T15:06:00Z</dcterms:created>
  <dc:creator>KIIT</dc:creator>
  <cp:lastModifiedBy>Hritik Kaushik</cp:lastModifiedBy>
  <dcterms:modified xsi:type="dcterms:W3CDTF">2024-03-16T18:28:49Z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499CF79775644F1EAA65E1F875B3E4DB_12</vt:lpwstr>
  </property>
</Properties>
</file>